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.9999999999999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178"/>
        </w:trPr>
        <w:tc>
          <w:tcPr>
            <w:tcW w:type="dxa" w:w="7152"/>
            <w:gridSpan w:val="6"/>
            <w:tcBorders>
              <w:start w:sz="4.800000000000068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Company: Skullcrate</w:t>
            </w:r>
          </w:p>
        </w:tc>
        <w:tc>
          <w:tcPr>
            <w:tcW w:type="dxa" w:w="1806"/>
            <w:gridSpan w:val="2"/>
            <w:vMerge w:val="restart"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73430" cy="7467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" cy="746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6"/>
        </w:trPr>
        <w:tc>
          <w:tcPr>
            <w:tcW w:type="dxa" w:w="7152"/>
            <w:gridSpan w:val="6"/>
            <w:tcBorders>
              <w:start w:sz="4.800000000000068" w:val="single" w:color="#000000"/>
              <w:top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Address :  Delhi</w:t>
            </w:r>
          </w:p>
        </w:tc>
        <w:tc>
          <w:tcPr>
            <w:tcW w:type="dxa" w:w="2340"/>
            <w:gridSpan w:val="2"/>
            <w:vMerge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7152"/>
            <w:gridSpan w:val="6"/>
            <w:tcBorders>
              <w:start w:sz="4.800000000000068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70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Phone No.:  8826946011</w:t>
            </w:r>
          </w:p>
        </w:tc>
        <w:tc>
          <w:tcPr>
            <w:tcW w:type="dxa" w:w="2340"/>
            <w:gridSpan w:val="2"/>
            <w:vMerge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7152"/>
            <w:gridSpan w:val="6"/>
            <w:tcBorders>
              <w:start w:sz="4.800000000000068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Email ID: business@skullcrate.com</w:t>
            </w:r>
          </w:p>
        </w:tc>
        <w:tc>
          <w:tcPr>
            <w:tcW w:type="dxa" w:w="2340"/>
            <w:gridSpan w:val="2"/>
            <w:vMerge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7152"/>
            <w:gridSpan w:val="6"/>
            <w:tcBorders>
              <w:start w:sz="4.800000000000068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GSTIN: 07AFAFS1204F1ZK</w:t>
            </w:r>
          </w:p>
        </w:tc>
        <w:tc>
          <w:tcPr>
            <w:tcW w:type="dxa" w:w="2340"/>
            <w:gridSpan w:val="2"/>
            <w:vMerge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</w:tcPr>
          <w:p/>
        </w:tc>
      </w:tr>
      <w:tr>
        <w:trPr>
          <w:trHeight w:hRule="exact" w:val="176"/>
        </w:trPr>
        <w:tc>
          <w:tcPr>
            <w:tcW w:type="dxa" w:w="7152"/>
            <w:gridSpan w:val="6"/>
            <w:tcBorders>
              <w:start w:sz="4.800000000000068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State: Delhi</w:t>
            </w:r>
          </w:p>
        </w:tc>
        <w:tc>
          <w:tcPr>
            <w:tcW w:type="dxa" w:w="2340"/>
            <w:gridSpan w:val="2"/>
            <w:vMerge/>
            <w:tcBorders>
              <w:start w:sz="4.800000000000182" w:val="single" w:color="#000000"/>
              <w:top w:sz="4.800000000000011" w:val="single" w:color="#000000"/>
              <w:end w:sz="4.799999999999272" w:val="single" w:color="#000000"/>
              <w:bottom w:sz="4.800000000000068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8958"/>
            <w:gridSpan w:val="8"/>
            <w:tcBorders>
              <w:start w:sz="4.800000000000068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shd w:fill="d8697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6"/>
        </w:trPr>
        <w:tc>
          <w:tcPr>
            <w:tcW w:type="dxa" w:w="8958"/>
            <w:gridSpan w:val="8"/>
            <w:tcBorders>
              <w:start w:sz="4.800000000000068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shd w:fill="f2ccc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10" w:after="0"/>
              <w:ind w:left="0" w:right="0" w:firstLine="0"/>
              <w:jc w:val="center"/>
            </w:pPr>
            <w:r>
              <w:rPr>
                <w:w w:val="98.9090334984564"/>
                <w:rFonts w:ascii="CIDFont+F1" w:hAnsi="CIDFont+F1" w:eastAsia="CIDFont+F1"/>
                <w:b/>
                <w:i w:val="0"/>
                <w:color w:val="000000"/>
                <w:sz w:val="31"/>
              </w:rPr>
              <w:t xml:space="preserve">Tax Invoice </w:t>
            </w:r>
          </w:p>
        </w:tc>
      </w:tr>
      <w:tr>
        <w:trPr>
          <w:trHeight w:hRule="exact" w:val="178"/>
        </w:trPr>
        <w:tc>
          <w:tcPr>
            <w:tcW w:type="dxa" w:w="8958"/>
            <w:gridSpan w:val="8"/>
            <w:tcBorders>
              <w:start w:sz="4.800000000000068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970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Bill To:</w:t>
            </w:r>
          </w:p>
        </w:tc>
        <w:tc>
          <w:tcPr>
            <w:tcW w:type="dxa" w:w="3988"/>
            <w:gridSpan w:val="4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Shipping To:</w:t>
            </w:r>
          </w:p>
        </w:tc>
      </w:tr>
      <w:tr>
        <w:trPr>
          <w:trHeight w:hRule="exact" w:val="178"/>
        </w:trPr>
        <w:tc>
          <w:tcPr>
            <w:tcW w:type="dxa" w:w="4970"/>
            <w:gridSpan w:val="4"/>
            <w:tcBorders>
              <w:start w:sz="4.800000000000068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Name:Gautam Buddha University</w:t>
            </w:r>
          </w:p>
        </w:tc>
        <w:tc>
          <w:tcPr>
            <w:tcW w:type="dxa" w:w="3988"/>
            <w:gridSpan w:val="4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Name:Gautam Buddha University</w:t>
            </w:r>
          </w:p>
        </w:tc>
      </w:tr>
      <w:tr>
        <w:trPr>
          <w:trHeight w:hRule="exact" w:val="672"/>
        </w:trPr>
        <w:tc>
          <w:tcPr>
            <w:tcW w:type="dxa" w:w="4970"/>
            <w:gridSpan w:val="4"/>
            <w:tcBorders>
              <w:start w:sz="4.800000000000068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Address: Opp, Yamuna Expy, Greater Noida, Uttar Pradesh 201312</w:t>
            </w:r>
          </w:p>
        </w:tc>
        <w:tc>
          <w:tcPr>
            <w:tcW w:type="dxa" w:w="3988"/>
            <w:gridSpan w:val="4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2" w:after="0"/>
              <w:ind w:left="24" w:right="144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 xml:space="preserve">Address: Opp, Yamuna Expy, Greater Noida, Uttar Pradesh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201312</w:t>
            </w:r>
          </w:p>
        </w:tc>
      </w:tr>
      <w:tr>
        <w:trPr>
          <w:trHeight w:hRule="exact" w:val="178"/>
        </w:trPr>
        <w:tc>
          <w:tcPr>
            <w:tcW w:type="dxa" w:w="4970"/>
            <w:gridSpan w:val="4"/>
            <w:tcBorders>
              <w:start w:sz="4.800000000000068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88"/>
            <w:gridSpan w:val="4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"/>
        </w:trPr>
        <w:tc>
          <w:tcPr>
            <w:tcW w:type="dxa" w:w="4970"/>
            <w:gridSpan w:val="4"/>
            <w:tcBorders>
              <w:start w:sz="4.800000000000068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Contact No.:8920723256</w:t>
            </w:r>
          </w:p>
        </w:tc>
        <w:tc>
          <w:tcPr>
            <w:tcW w:type="dxa" w:w="2182"/>
            <w:gridSpan w:val="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Invoice No.:</w:t>
            </w:r>
          </w:p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SKC808004</w:t>
            </w:r>
          </w:p>
        </w:tc>
      </w:tr>
      <w:tr>
        <w:trPr>
          <w:trHeight w:hRule="exact" w:val="178"/>
        </w:trPr>
        <w:tc>
          <w:tcPr>
            <w:tcW w:type="dxa" w:w="4970"/>
            <w:gridSpan w:val="4"/>
            <w:tcBorders>
              <w:start w:sz="4.800000000000068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 xml:space="preserve">GSTIN No.: </w:t>
            </w:r>
          </w:p>
        </w:tc>
        <w:tc>
          <w:tcPr>
            <w:tcW w:type="dxa" w:w="2182"/>
            <w:gridSpan w:val="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Date:</w:t>
            </w:r>
          </w:p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10-04-2024</w:t>
            </w:r>
          </w:p>
        </w:tc>
      </w:tr>
      <w:tr>
        <w:trPr>
          <w:trHeight w:hRule="exact" w:val="178"/>
        </w:trPr>
        <w:tc>
          <w:tcPr>
            <w:tcW w:type="dxa" w:w="4970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State: Uttar Pradesh</w:t>
            </w:r>
          </w:p>
        </w:tc>
        <w:tc>
          <w:tcPr>
            <w:tcW w:type="dxa" w:w="3988"/>
            <w:gridSpan w:val="4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8958"/>
            <w:gridSpan w:val="8"/>
            <w:tcBorders>
              <w:start w:sz="4.800000000000068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shd w:fill="d8697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6"/>
        </w:trPr>
        <w:tc>
          <w:tcPr>
            <w:tcW w:type="dxa" w:w="466"/>
            <w:tcBorders>
              <w:start w:sz="4.800000000000068" w:val="single" w:color="#000000"/>
              <w:top w:sz="4.7999999999999545" w:val="single" w:color="#000000"/>
              <w:end w:sz="4.800000000000068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0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#</w:t>
            </w:r>
          </w:p>
        </w:tc>
        <w:tc>
          <w:tcPr>
            <w:tcW w:type="dxa" w:w="1748"/>
            <w:tcBorders>
              <w:start w:sz="4.800000000000068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0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Item name</w:t>
            </w:r>
          </w:p>
        </w:tc>
        <w:tc>
          <w:tcPr>
            <w:tcW w:type="dxa" w:w="624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 xml:space="preserve">Quantity </w:t>
            </w:r>
          </w:p>
        </w:tc>
        <w:tc>
          <w:tcPr>
            <w:tcW w:type="dxa" w:w="213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4" w:right="1584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 xml:space="preserve">Price/ </w:t>
            </w:r>
            <w:r>
              <w:br/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Unit</w:t>
            </w:r>
          </w:p>
        </w:tc>
        <w:tc>
          <w:tcPr>
            <w:tcW w:type="dxa" w:w="82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2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Discount</w:t>
            </w:r>
          </w:p>
        </w:tc>
        <w:tc>
          <w:tcPr>
            <w:tcW w:type="dxa" w:w="1356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12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GST</w:t>
            </w:r>
          </w:p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shd w:fill="f2ccc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02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Amount</w:t>
            </w:r>
          </w:p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748"/>
            <w:tcBorders>
              <w:start w:sz="4.800000000000068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1F2123"/>
                <w:sz w:val="14"/>
              </w:rPr>
              <w:t>Printed T-shirt (White)</w:t>
            </w:r>
          </w:p>
        </w:tc>
        <w:tc>
          <w:tcPr>
            <w:tcW w:type="dxa" w:w="62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270</w:t>
            </w:r>
          </w:p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2" w:val="left"/>
              </w:tabs>
              <w:autoSpaceDE w:val="0"/>
              <w:widowControl/>
              <w:spacing w:line="158" w:lineRule="exact" w:before="4" w:after="0"/>
              <w:ind w:left="62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 xml:space="preserve">₹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142.86</w:t>
            </w:r>
          </w:p>
        </w:tc>
        <w:tc>
          <w:tcPr>
            <w:tcW w:type="dxa" w:w="826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6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5%</w:t>
            </w:r>
          </w:p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40499.9595</w:t>
            </w:r>
          </w:p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"/>
        </w:trPr>
        <w:tc>
          <w:tcPr>
            <w:tcW w:type="dxa" w:w="466"/>
            <w:tcBorders>
              <w:start w:sz="4.800000000000068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shd w:fill="f2e9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66"/>
            <w:tcBorders>
              <w:start w:sz="4.800000000000068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466"/>
            <w:tcBorders>
              <w:start w:sz="4.800000000000068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748"/>
            <w:tcBorders>
              <w:start w:sz="4.800000000000068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62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35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</w:tcPr>
          <w:p/>
        </w:tc>
        <w:tc>
          <w:tcPr>
            <w:tcW w:type="dxa" w:w="1806"/>
            <w:gridSpan w:val="2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shd w:fill="f2e9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214"/>
            <w:gridSpan w:val="2"/>
            <w:tcBorders>
              <w:start w:sz="4.800000000000068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62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30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270</w:t>
            </w:r>
          </w:p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356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1928.57</w:t>
            </w:r>
          </w:p>
        </w:tc>
        <w:tc>
          <w:tcPr>
            <w:tcW w:type="dxa" w:w="1806"/>
            <w:gridSpan w:val="2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shd w:fill="e69aa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40500</w:t>
            </w:r>
          </w:p>
        </w:tc>
      </w:tr>
      <w:tr>
        <w:trPr>
          <w:trHeight w:hRule="exact" w:val="178"/>
        </w:trPr>
        <w:tc>
          <w:tcPr>
            <w:tcW w:type="dxa" w:w="8958"/>
            <w:gridSpan w:val="8"/>
            <w:tcBorders>
              <w:start w:sz="4.800000000000068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2838"/>
            <w:gridSpan w:val="3"/>
            <w:vMerge w:val="restart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98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 xml:space="preserve"> Fourty Thousand Five Hundred Only</w:t>
            </w:r>
          </w:p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ef7e0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FFFFFF"/>
                <w:sz w:val="20"/>
              </w:rPr>
              <w:t>Sub Total:</w:t>
            </w:r>
          </w:p>
        </w:tc>
        <w:tc>
          <w:tcPr>
            <w:tcW w:type="dxa" w:w="1036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shd w:fill="ef7e0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FFFFFF"/>
                <w:sz w:val="20"/>
              </w:rPr>
              <w:t>38571.39</w:t>
            </w:r>
          </w:p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Discount:</w:t>
            </w:r>
          </w:p>
        </w:tc>
        <w:tc>
          <w:tcPr>
            <w:tcW w:type="dxa" w:w="1036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176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SGST</w:t>
            </w:r>
          </w:p>
        </w:tc>
        <w:tc>
          <w:tcPr>
            <w:tcW w:type="dxa" w:w="1036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964.28475</w:t>
            </w:r>
          </w:p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CGST</w:t>
            </w:r>
          </w:p>
        </w:tc>
        <w:tc>
          <w:tcPr>
            <w:tcW w:type="dxa" w:w="1036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964.28475</w:t>
            </w:r>
          </w:p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vMerge w:val="restart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2" w:after="0"/>
              <w:ind w:left="32" w:right="0" w:firstLine="0"/>
              <w:jc w:val="left"/>
            </w:pPr>
            <w:r>
              <w:rPr>
                <w:w w:val="101.80649757385254"/>
                <w:rFonts w:ascii="CIDFont+F1" w:hAnsi="CIDFont+F1" w:eastAsia="CIDFont+F1"/>
                <w:b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1036"/>
            <w:vMerge w:val="restart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40499.9595</w:t>
            </w:r>
          </w:p>
        </w:tc>
      </w:tr>
      <w:tr>
        <w:trPr>
          <w:trHeight w:hRule="exact" w:val="178"/>
        </w:trPr>
        <w:tc>
          <w:tcPr>
            <w:tcW w:type="dxa" w:w="2838"/>
            <w:gridSpan w:val="3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10"/>
            <w:gridSpan w:val="3"/>
            <w:vMerge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</w:tcPr>
          <w:p/>
        </w:tc>
        <w:tc>
          <w:tcPr>
            <w:tcW w:type="dxa" w:w="1170"/>
            <w:vMerge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2838"/>
            <w:gridSpan w:val="3"/>
            <w:vMerge w:val="restart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0" w:after="0"/>
              <w:ind w:left="2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Terms &amp; Conditions: N/A</w:t>
            </w:r>
          </w:p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Received</w:t>
            </w:r>
          </w:p>
        </w:tc>
        <w:tc>
          <w:tcPr>
            <w:tcW w:type="dxa" w:w="1036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20000</w:t>
            </w:r>
          </w:p>
        </w:tc>
      </w:tr>
      <w:tr>
        <w:trPr>
          <w:trHeight w:hRule="exact" w:val="176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2"/>
            <w:gridSpan w:val="3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2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Remaning Balance</w:t>
            </w:r>
          </w:p>
        </w:tc>
        <w:tc>
          <w:tcPr>
            <w:tcW w:type="dxa" w:w="1036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4"/>
              </w:rPr>
              <w:t>20499.96</w:t>
            </w:r>
          </w:p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8"/>
            <w:gridSpan w:val="4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8"/>
            <w:gridSpan w:val="4"/>
            <w:tcBorders>
              <w:start w:sz="4.799999999999727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8"/>
            <w:gridSpan w:val="4"/>
            <w:vMerge w:val="restart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4"/>
              </w:rPr>
              <w:t>Skullcrate India</w:t>
            </w:r>
          </w:p>
        </w:tc>
      </w:tr>
      <w:tr>
        <w:trPr>
          <w:trHeight w:hRule="exact" w:val="178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  <w:tr>
        <w:trPr>
          <w:trHeight w:hRule="exact" w:val="176"/>
        </w:trPr>
        <w:tc>
          <w:tcPr>
            <w:tcW w:type="dxa" w:w="3510"/>
            <w:gridSpan w:val="3"/>
            <w:vMerge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2838"/>
            <w:gridSpan w:val="3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2838"/>
            <w:gridSpan w:val="3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  <w:tr>
        <w:trPr>
          <w:trHeight w:hRule="exact" w:val="178"/>
        </w:trPr>
        <w:tc>
          <w:tcPr>
            <w:tcW w:type="dxa" w:w="2838"/>
            <w:gridSpan w:val="3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  <w:tr>
        <w:trPr>
          <w:trHeight w:hRule="exact" w:val="158"/>
        </w:trPr>
        <w:tc>
          <w:tcPr>
            <w:tcW w:type="dxa" w:w="2838"/>
            <w:gridSpan w:val="3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gridSpan w:val="4"/>
            <w:vMerge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440" w:bottom="1440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