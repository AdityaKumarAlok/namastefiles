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sectPr>
          <w:pgSz w:w="11909" w:h="16834"/>
          <w:pgMar w:top="154" w:right="474" w:bottom="750" w:left="31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33040" cy="1017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017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08" w:after="0"/>
        <w:ind w:left="48" w:right="0" w:firstLine="0"/>
        <w:jc w:val="left"/>
      </w:pPr>
      <w:r>
        <w:rPr>
          <w:rFonts w:ascii="Calibri" w:hAnsi="Calibri" w:eastAsia="Calibri"/>
          <w:b/>
          <w:i w:val="0"/>
          <w:color w:val="1D256A"/>
          <w:sz w:val="40"/>
        </w:rPr>
        <w:t>Admission 2024</w:t>
      </w:r>
    </w:p>
    <w:p>
      <w:pPr>
        <w:sectPr>
          <w:type w:val="continuous"/>
          <w:pgSz w:w="11909" w:h="16834"/>
          <w:pgMar w:top="154" w:right="474" w:bottom="750" w:left="310" w:header="720" w:footer="720" w:gutter="0"/>
          <w:cols w:num="2" w:equalWidth="0">
            <w:col w:w="6580" w:space="0"/>
            <w:col w:w="454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92859" cy="10172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2859" cy="1017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908"/>
        <w:sectPr>
          <w:type w:val="nextColumn"/>
          <w:pgSz w:w="11909" w:h="16834"/>
          <w:pgMar w:top="154" w:right="474" w:bottom="750" w:left="310" w:header="720" w:footer="720" w:gutter="0"/>
          <w:cols w:num="2" w:equalWidth="0">
            <w:col w:w="6580" w:space="0"/>
            <w:col w:w="4544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236"/>
        <w:ind w:left="48" w:right="0" w:firstLine="0"/>
        <w:jc w:val="left"/>
      </w:pPr>
      <w:r>
        <w:rPr>
          <w:rFonts w:ascii="Calibri" w:hAnsi="Calibri" w:eastAsia="Calibri"/>
          <w:b/>
          <w:i w:val="0"/>
          <w:color w:val="1D256A"/>
          <w:sz w:val="40"/>
        </w:rPr>
        <w:t>Application Form Number - 73581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3708"/>
        <w:gridCol w:w="3708"/>
        <w:gridCol w:w="3708"/>
      </w:tblGrid>
      <w:tr>
        <w:trPr>
          <w:trHeight w:hRule="exact" w:val="396"/>
        </w:trPr>
        <w:tc>
          <w:tcPr>
            <w:tcW w:type="dxa" w:w="2344"/>
            <w:tcBorders/>
            <w:shd w:fill="e7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D256A"/>
                <w:sz w:val="26"/>
              </w:rPr>
              <w:t xml:space="preserve"> Program Details</w:t>
            </w:r>
          </w:p>
        </w:tc>
        <w:tc>
          <w:tcPr>
            <w:tcW w:type="dxa" w:w="3140"/>
            <w:tcBorders/>
            <w:shd w:fill="e7eaea"/>
            <w:tcMar>
              <w:start w:w="0" w:type="dxa"/>
              <w:end w:w="0" w:type="dxa"/>
            </w:tcMar>
          </w:tcPr>
          <w:p/>
        </w:tc>
        <w:tc>
          <w:tcPr>
            <w:tcW w:type="dxa" w:w="5614"/>
            <w:tcBorders/>
            <w:shd w:fill="e7eae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2"/>
        </w:trPr>
        <w:tc>
          <w:tcPr>
            <w:tcW w:type="dxa" w:w="2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Program Catagory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5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Name of Program</w:t>
            </w:r>
          </w:p>
        </w:tc>
        <w:tc>
          <w:tcPr>
            <w:tcW w:type="dxa" w:w="5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Exam Center</w:t>
            </w:r>
          </w:p>
        </w:tc>
      </w:tr>
      <w:tr>
        <w:trPr>
          <w:trHeight w:hRule="exact" w:val="318"/>
        </w:trPr>
        <w:tc>
          <w:tcPr>
            <w:tcW w:type="dxa" w:w="2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PG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53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 xml:space="preserve">M.SC. DIGITAL FORENSICS </w:t>
            </w:r>
          </w:p>
        </w:tc>
        <w:tc>
          <w:tcPr>
            <w:tcW w:type="dxa" w:w="5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Delhi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0" w:right="6364" w:firstLine="0"/>
        <w:jc w:val="right"/>
      </w:pPr>
      <w:r>
        <w:rPr>
          <w:rFonts w:ascii="Calibri" w:hAnsi="Calibri" w:eastAsia="Calibri"/>
          <w:b/>
          <w:i w:val="0"/>
          <w:color w:val="2C2D35"/>
          <w:sz w:val="22"/>
        </w:rPr>
        <w:t xml:space="preserve">AND INFORMATION </w:t>
      </w:r>
    </w:p>
    <w:p>
      <w:pPr>
        <w:autoSpaceDN w:val="0"/>
        <w:autoSpaceDE w:val="0"/>
        <w:widowControl/>
        <w:spacing w:line="197" w:lineRule="auto" w:before="48" w:after="230"/>
        <w:ind w:left="0" w:right="7366" w:firstLine="0"/>
        <w:jc w:val="right"/>
      </w:pPr>
      <w:r>
        <w:rPr>
          <w:rFonts w:ascii="Calibri" w:hAnsi="Calibri" w:eastAsia="Calibri"/>
          <w:b/>
          <w:i w:val="0"/>
          <w:color w:val="2C2D35"/>
          <w:sz w:val="22"/>
        </w:rPr>
        <w:t>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781"/>
        <w:gridCol w:w="2781"/>
        <w:gridCol w:w="2781"/>
        <w:gridCol w:w="2781"/>
      </w:tblGrid>
      <w:tr>
        <w:trPr>
          <w:trHeight w:hRule="exact" w:val="396"/>
        </w:trPr>
        <w:tc>
          <w:tcPr>
            <w:tcW w:type="dxa" w:w="2344"/>
            <w:tcBorders/>
            <w:shd w:fill="e7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D256A"/>
                <w:sz w:val="26"/>
              </w:rPr>
              <w:t xml:space="preserve"> Personal Details</w:t>
            </w:r>
          </w:p>
        </w:tc>
        <w:tc>
          <w:tcPr>
            <w:tcW w:type="dxa" w:w="2600"/>
            <w:tcBorders/>
            <w:shd w:fill="e7eaea"/>
            <w:tcMar>
              <w:start w:w="0" w:type="dxa"/>
              <w:end w:w="0" w:type="dxa"/>
            </w:tcMar>
          </w:tcPr>
          <w:p/>
        </w:tc>
        <w:tc>
          <w:tcPr>
            <w:tcW w:type="dxa" w:w="2680"/>
            <w:tcBorders/>
            <w:shd w:fill="e7eaea"/>
            <w:tcMar>
              <w:start w:w="0" w:type="dxa"/>
              <w:end w:w="0" w:type="dxa"/>
            </w:tcMar>
          </w:tcPr>
          <w:p/>
        </w:tc>
        <w:tc>
          <w:tcPr>
            <w:tcW w:type="dxa" w:w="3474"/>
            <w:tcBorders/>
            <w:shd w:fill="e7eae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2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First Name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5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Middle Name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0" w:right="8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Last Name</w:t>
            </w:r>
          </w:p>
        </w:tc>
        <w:tc>
          <w:tcPr>
            <w:tcW w:type="dxa" w:w="3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0" w:right="7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Email ID (Primary)</w:t>
            </w:r>
          </w:p>
        </w:tc>
      </w:tr>
      <w:tr>
        <w:trPr>
          <w:trHeight w:hRule="exact" w:val="324"/>
        </w:trPr>
        <w:tc>
          <w:tcPr>
            <w:tcW w:type="dxa" w:w="2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 xml:space="preserve">Disha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53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--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147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Saini</w:t>
            </w:r>
          </w:p>
        </w:tc>
        <w:tc>
          <w:tcPr>
            <w:tcW w:type="dxa" w:w="3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officialdisha028@gmail.co</w:t>
            </w:r>
          </w:p>
        </w:tc>
      </w:tr>
    </w:tbl>
    <w:p>
      <w:pPr>
        <w:autoSpaceDN w:val="0"/>
        <w:autoSpaceDE w:val="0"/>
        <w:widowControl/>
        <w:spacing w:line="197" w:lineRule="auto" w:before="24" w:after="262"/>
        <w:ind w:left="0" w:right="2394" w:firstLine="0"/>
        <w:jc w:val="right"/>
      </w:pPr>
      <w:r>
        <w:rPr>
          <w:rFonts w:ascii="Calibri" w:hAnsi="Calibri" w:eastAsia="Calibri"/>
          <w:b/>
          <w:i w:val="0"/>
          <w:color w:val="2C2D35"/>
          <w:sz w:val="22"/>
        </w:rPr>
        <w:t>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781"/>
        <w:gridCol w:w="2781"/>
        <w:gridCol w:w="2781"/>
        <w:gridCol w:w="2781"/>
      </w:tblGrid>
      <w:tr>
        <w:trPr>
          <w:trHeight w:hRule="exact" w:val="35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Alternate Email ID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Mobile Number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Date of Birth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Gender</w:t>
            </w:r>
          </w:p>
        </w:tc>
      </w:tr>
      <w:tr>
        <w:trPr>
          <w:trHeight w:hRule="exact" w:val="46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0" w:after="0"/>
              <w:ind w:left="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Blood Group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55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8920539467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3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28-04-2003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5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Female</w:t>
            </w:r>
          </w:p>
        </w:tc>
      </w:tr>
      <w:tr>
        <w:trPr>
          <w:trHeight w:hRule="exact" w:val="456"/>
        </w:trPr>
        <w:tc>
          <w:tcPr>
            <w:tcW w:type="dxa" w:w="2781"/>
            <w:vMerge/>
            <w:tcBorders/>
          </w:tcPr>
          <w:p/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" w:after="0"/>
              <w:ind w:left="5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Nationality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" w:after="0"/>
              <w:ind w:left="3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Religion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6" w:after="0"/>
              <w:ind w:left="5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Caste Category</w:t>
            </w:r>
          </w:p>
        </w:tc>
      </w:tr>
      <w:tr>
        <w:trPr>
          <w:trHeight w:hRule="exact" w:val="46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0" w:after="0"/>
              <w:ind w:left="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 xml:space="preserve">A+Ve 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0" w:after="0"/>
              <w:ind w:left="55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INDIAN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0" w:after="0"/>
              <w:ind w:left="3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Hindu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0" w:after="0"/>
              <w:ind w:left="5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GENERAL</w:t>
            </w:r>
          </w:p>
        </w:tc>
      </w:tr>
      <w:tr>
        <w:trPr>
          <w:trHeight w:hRule="exact" w:val="46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Mother Tongue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Aadhar Card Number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3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Differently Abled?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5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 xml:space="preserve">Are you J&amp;K Migrant </w:t>
            </w:r>
          </w:p>
        </w:tc>
      </w:tr>
      <w:tr>
        <w:trPr>
          <w:trHeight w:hRule="exact" w:val="46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Hindi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55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241372007537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3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NO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5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NO</w:t>
            </w:r>
          </w:p>
        </w:tc>
      </w:tr>
      <w:tr>
        <w:trPr>
          <w:trHeight w:hRule="exact" w:val="46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Army Quota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5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Enrollment Preference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3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School Name</w:t>
            </w:r>
          </w:p>
        </w:tc>
        <w:tc>
          <w:tcPr>
            <w:tcW w:type="dxa" w:w="2781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NO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55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NA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32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--</w:t>
            </w:r>
          </w:p>
        </w:tc>
        <w:tc>
          <w:tcPr>
            <w:tcW w:type="dxa" w:w="27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94" w:after="0"/>
        <w:ind w:left="48" w:right="0" w:firstLine="0"/>
        <w:jc w:val="left"/>
      </w:pPr>
      <w:r>
        <w:rPr>
          <w:rFonts w:ascii="Calibri" w:hAnsi="Calibri" w:eastAsia="Calibri"/>
          <w:b w:val="0"/>
          <w:i w:val="0"/>
          <w:color w:val="4B504E"/>
          <w:sz w:val="24"/>
        </w:rPr>
        <w:t>Do you need scribe as per the criteria given in the information Bulletin for PWD</w:t>
      </w:r>
    </w:p>
    <w:p>
      <w:pPr>
        <w:autoSpaceDN w:val="0"/>
        <w:autoSpaceDE w:val="0"/>
        <w:widowControl/>
        <w:spacing w:line="197" w:lineRule="auto" w:before="130" w:after="244"/>
        <w:ind w:left="48" w:right="0" w:firstLine="0"/>
        <w:jc w:val="left"/>
      </w:pPr>
      <w:r>
        <w:rPr>
          <w:rFonts w:ascii="Calibri" w:hAnsi="Calibri" w:eastAsia="Calibri"/>
          <w:b/>
          <w:i w:val="0"/>
          <w:color w:val="2C2D35"/>
          <w:sz w:val="22"/>
        </w:rPr>
        <w:t>NA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781"/>
        <w:gridCol w:w="2781"/>
        <w:gridCol w:w="2781"/>
        <w:gridCol w:w="2781"/>
      </w:tblGrid>
      <w:tr>
        <w:trPr>
          <w:trHeight w:hRule="exact" w:val="396"/>
        </w:trPr>
        <w:tc>
          <w:tcPr>
            <w:tcW w:type="dxa" w:w="5064"/>
            <w:gridSpan w:val="2"/>
            <w:tcBorders/>
            <w:shd w:fill="e7eae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D256A"/>
                <w:sz w:val="26"/>
              </w:rPr>
              <w:t>Father/Mother/Guardian Details</w:t>
            </w:r>
          </w:p>
        </w:tc>
        <w:tc>
          <w:tcPr>
            <w:tcW w:type="dxa" w:w="2460"/>
            <w:tcBorders/>
            <w:shd w:fill="e7eaea"/>
            <w:tcMar>
              <w:start w:w="0" w:type="dxa"/>
              <w:end w:w="0" w:type="dxa"/>
            </w:tcMar>
          </w:tcPr>
          <w:p/>
        </w:tc>
        <w:tc>
          <w:tcPr>
            <w:tcW w:type="dxa" w:w="3574"/>
            <w:tcBorders/>
            <w:shd w:fill="e7eae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6"/>
        </w:trPr>
        <w:tc>
          <w:tcPr>
            <w:tcW w:type="dxa" w:w="2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8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Guardian Name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Mobile Number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8" w:after="0"/>
              <w:ind w:left="0" w:right="10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Email ID</w:t>
            </w:r>
          </w:p>
        </w:tc>
        <w:tc>
          <w:tcPr>
            <w:tcW w:type="dxa" w:w="35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Aadhar Number</w:t>
            </w:r>
          </w:p>
        </w:tc>
      </w:tr>
      <w:tr>
        <w:trPr>
          <w:trHeight w:hRule="exact" w:val="352"/>
        </w:trPr>
        <w:tc>
          <w:tcPr>
            <w:tcW w:type="dxa" w:w="2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Rajesh Saini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65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C2D35"/>
                <w:sz w:val="22"/>
              </w:rPr>
              <w:t>9971701630</w:t>
            </w:r>
          </w:p>
        </w:tc>
        <w:tc>
          <w:tcPr>
            <w:tcW w:type="dxa" w:w="2781"/>
            <w:vMerge/>
            <w:tcBorders/>
          </w:tcPr>
          <w:p/>
        </w:tc>
        <w:tc>
          <w:tcPr>
            <w:tcW w:type="dxa" w:w="27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74" w:after="0"/>
        <w:ind w:left="48" w:right="0" w:firstLine="0"/>
        <w:jc w:val="left"/>
      </w:pPr>
      <w:r>
        <w:rPr>
          <w:rFonts w:ascii="Calibri" w:hAnsi="Calibri" w:eastAsia="Calibri"/>
          <w:b w:val="0"/>
          <w:i w:val="0"/>
          <w:color w:val="4B504E"/>
          <w:sz w:val="24"/>
        </w:rPr>
        <w:t xml:space="preserve"> Occupation</w:t>
      </w:r>
    </w:p>
    <w:p>
      <w:pPr>
        <w:autoSpaceDN w:val="0"/>
        <w:autoSpaceDE w:val="0"/>
        <w:widowControl/>
        <w:spacing w:line="197" w:lineRule="auto" w:before="130" w:after="364"/>
        <w:ind w:left="4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Government Sector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62"/>
        <w:gridCol w:w="5562"/>
      </w:tblGrid>
      <w:tr>
        <w:trPr>
          <w:trHeight w:hRule="exact" w:val="396"/>
        </w:trPr>
        <w:tc>
          <w:tcPr>
            <w:tcW w:type="dxa" w:w="4090"/>
            <w:tcBorders/>
            <w:shd w:fill="e7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D256A"/>
                <w:sz w:val="26"/>
              </w:rPr>
              <w:t xml:space="preserve"> Address</w:t>
            </w:r>
          </w:p>
        </w:tc>
        <w:tc>
          <w:tcPr>
            <w:tcW w:type="dxa" w:w="7008"/>
            <w:tcBorders/>
            <w:shd w:fill="e7eae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6"/>
        </w:trPr>
        <w:tc>
          <w:tcPr>
            <w:tcW w:type="dxa" w:w="40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Correspondence Address</w:t>
            </w:r>
          </w:p>
        </w:tc>
        <w:tc>
          <w:tcPr>
            <w:tcW w:type="dxa" w:w="7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16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4B504E"/>
                <w:sz w:val="24"/>
              </w:rPr>
              <w:t>Permanent Address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9" w:h="16834"/>
          <w:pgMar w:top="154" w:right="474" w:bottom="750" w:left="3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sectPr>
          <w:pgSz w:w="11909" w:h="16834"/>
          <w:pgMar w:top="186" w:right="470" w:bottom="546" w:left="3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5" w:lineRule="auto" w:before="0" w:after="0"/>
        <w:ind w:left="48" w:right="0" w:firstLine="0"/>
        <w:jc w:val="left"/>
      </w:pPr>
      <w:r>
        <w:rPr>
          <w:rFonts w:ascii="Calibri" w:hAnsi="Calibri" w:eastAsia="Calibri"/>
          <w:b/>
          <w:i w:val="0"/>
          <w:color w:val="2C2D35"/>
          <w:sz w:val="22"/>
        </w:rPr>
        <w:t xml:space="preserve">RZE-65 Gali no. 4, Raj Nagar part 2, Dada Dev road,New Delhi </w:t>
      </w:r>
      <w:r>
        <w:rPr>
          <w:rFonts w:ascii="Calibri" w:hAnsi="Calibri" w:eastAsia="Calibri"/>
          <w:b/>
          <w:i w:val="0"/>
          <w:color w:val="2C2D35"/>
          <w:sz w:val="22"/>
        </w:rPr>
        <w:t xml:space="preserve">City/Taluka :  District : SOUTH WEST </w:t>
      </w:r>
      <w:r>
        <w:br/>
      </w:r>
      <w:r>
        <w:rPr>
          <w:rFonts w:ascii="Calibri" w:hAnsi="Calibri" w:eastAsia="Calibri"/>
          <w:b/>
          <w:i w:val="0"/>
          <w:color w:val="2C2D35"/>
          <w:sz w:val="22"/>
        </w:rPr>
        <w:t>State : NEW DELHI PIN Code : 110077 Country : INDIA</w:t>
      </w:r>
    </w:p>
    <w:p>
      <w:pPr>
        <w:sectPr>
          <w:type w:val="continuous"/>
          <w:pgSz w:w="11909" w:h="16834"/>
          <w:pgMar w:top="186" w:right="470" w:bottom="546" w:left="302" w:header="720" w:footer="720" w:gutter="0"/>
          <w:cols w:num="2" w:equalWidth="0">
            <w:col w:w="5670" w:space="0"/>
            <w:col w:w="54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8" w:right="288" w:firstLine="0"/>
        <w:jc w:val="left"/>
      </w:pPr>
      <w:r>
        <w:rPr>
          <w:rFonts w:ascii="Calibri" w:hAnsi="Calibri" w:eastAsia="Calibri"/>
          <w:b/>
          <w:i w:val="0"/>
          <w:color w:val="2C2D35"/>
          <w:sz w:val="22"/>
        </w:rPr>
        <w:t xml:space="preserve">RZE-65 Gali no. 4, Raj Nagar part 2, Dada Dev road,New </w:t>
      </w:r>
      <w:r>
        <w:rPr>
          <w:rFonts w:ascii="Calibri" w:hAnsi="Calibri" w:eastAsia="Calibri"/>
          <w:b/>
          <w:i w:val="0"/>
          <w:color w:val="2C2D35"/>
          <w:sz w:val="22"/>
        </w:rPr>
        <w:t>Delhi</w:t>
      </w:r>
    </w:p>
    <w:p>
      <w:pPr>
        <w:autoSpaceDN w:val="0"/>
        <w:autoSpaceDE w:val="0"/>
        <w:widowControl/>
        <w:spacing w:line="245" w:lineRule="auto" w:before="316" w:after="314"/>
        <w:ind w:left="48" w:right="432" w:firstLine="0"/>
        <w:jc w:val="left"/>
      </w:pPr>
      <w:r>
        <w:rPr>
          <w:rFonts w:ascii="Calibri" w:hAnsi="Calibri" w:eastAsia="Calibri"/>
          <w:b/>
          <w:i w:val="0"/>
          <w:color w:val="2C2D35"/>
          <w:sz w:val="22"/>
        </w:rPr>
        <w:t xml:space="preserve">City/Taluka :  District : SOUTH WEST </w:t>
      </w:r>
      <w:r>
        <w:br/>
      </w:r>
      <w:r>
        <w:rPr>
          <w:rFonts w:ascii="Calibri" w:hAnsi="Calibri" w:eastAsia="Calibri"/>
          <w:b/>
          <w:i w:val="0"/>
          <w:color w:val="2C2D35"/>
          <w:sz w:val="22"/>
        </w:rPr>
        <w:t>State : NEW DELHI PIN Code : 110077 Country : INDIA</w:t>
      </w:r>
    </w:p>
    <w:p>
      <w:pPr>
        <w:sectPr>
          <w:type w:val="nextColumn"/>
          <w:pgSz w:w="11909" w:h="16834"/>
          <w:pgMar w:top="186" w:right="470" w:bottom="546" w:left="302" w:header="720" w:footer="720" w:gutter="0"/>
          <w:cols w:num="2" w:equalWidth="0">
            <w:col w:w="5670" w:space="0"/>
            <w:col w:w="546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93" w:type="dxa"/>
      </w:tblPr>
      <w:tblGrid>
        <w:gridCol w:w="11137"/>
      </w:tblGrid>
      <w:tr>
        <w:trPr>
          <w:trHeight w:hRule="exact" w:val="396"/>
        </w:trPr>
        <w:tc>
          <w:tcPr>
            <w:tcW w:type="dxa" w:w="11090"/>
            <w:tcBorders/>
            <w:shd w:fill="e7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D256A"/>
                <w:sz w:val="26"/>
              </w:rPr>
              <w:t>Base Exam Details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.000000000000007" w:type="dxa"/>
      </w:tblPr>
      <w:tblGrid>
        <w:gridCol w:w="1856"/>
        <w:gridCol w:w="1856"/>
        <w:gridCol w:w="1856"/>
        <w:gridCol w:w="1856"/>
        <w:gridCol w:w="1856"/>
        <w:gridCol w:w="1856"/>
      </w:tblGrid>
      <w:tr>
        <w:trPr>
          <w:trHeight w:hRule="exact" w:val="404"/>
        </w:trPr>
        <w:tc>
          <w:tcPr>
            <w:tcW w:type="dxa" w:w="3564"/>
            <w:tcBorders>
              <w:start w:sz="4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Base Exam</w:t>
            </w:r>
          </w:p>
        </w:tc>
        <w:tc>
          <w:tcPr>
            <w:tcW w:type="dxa" w:w="137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Seat/Roll No</w:t>
            </w:r>
          </w:p>
        </w:tc>
        <w:tc>
          <w:tcPr>
            <w:tcW w:type="dxa" w:w="1590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Result </w:t>
            </w:r>
          </w:p>
        </w:tc>
        <w:tc>
          <w:tcPr>
            <w:tcW w:type="dxa" w:w="1304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Percentile</w:t>
            </w:r>
          </w:p>
        </w:tc>
        <w:tc>
          <w:tcPr>
            <w:tcW w:type="dxa" w:w="1814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Composite Score</w:t>
            </w:r>
          </w:p>
        </w:tc>
        <w:tc>
          <w:tcPr>
            <w:tcW w:type="dxa" w:w="1436"/>
            <w:tcBorders>
              <w:start w:sz="8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Year of Exam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21" w:type="dxa"/>
      </w:tblPr>
      <w:tblGrid>
        <w:gridCol w:w="11137"/>
      </w:tblGrid>
      <w:tr>
        <w:trPr>
          <w:trHeight w:hRule="exact" w:val="398"/>
        </w:trPr>
        <w:tc>
          <w:tcPr>
            <w:tcW w:type="dxa" w:w="11104"/>
            <w:tcBorders/>
            <w:shd w:fill="e7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4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D256A"/>
                <w:sz w:val="26"/>
              </w:rPr>
              <w:t xml:space="preserve"> Educational Qualification Details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227"/>
        <w:gridCol w:w="2227"/>
        <w:gridCol w:w="2227"/>
        <w:gridCol w:w="2227"/>
        <w:gridCol w:w="2227"/>
      </w:tblGrid>
      <w:tr>
        <w:trPr>
          <w:trHeight w:hRule="exact" w:val="616"/>
        </w:trPr>
        <w:tc>
          <w:tcPr>
            <w:tcW w:type="dxa" w:w="4312"/>
            <w:tcBorders>
              <w:start w:sz="4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Exam</w:t>
            </w:r>
          </w:p>
        </w:tc>
        <w:tc>
          <w:tcPr>
            <w:tcW w:type="dxa" w:w="224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Board/University</w:t>
            </w:r>
          </w:p>
        </w:tc>
        <w:tc>
          <w:tcPr>
            <w:tcW w:type="dxa" w:w="175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CGPA</w:t>
            </w:r>
          </w:p>
        </w:tc>
        <w:tc>
          <w:tcPr>
            <w:tcW w:type="dxa" w:w="129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Total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 xml:space="preserve">Percentage </w:t>
            </w:r>
          </w:p>
        </w:tc>
        <w:tc>
          <w:tcPr>
            <w:tcW w:type="dxa" w:w="1494"/>
            <w:tcBorders>
              <w:start w:sz="8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Passing Year</w:t>
            </w:r>
          </w:p>
        </w:tc>
      </w:tr>
      <w:tr>
        <w:trPr>
          <w:trHeight w:hRule="exact" w:val="1152"/>
        </w:trPr>
        <w:tc>
          <w:tcPr>
            <w:tcW w:type="dxa" w:w="4312"/>
            <w:tcBorders>
              <w:start w:sz="4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Bachelors Degree</w:t>
            </w:r>
          </w:p>
        </w:tc>
        <w:tc>
          <w:tcPr>
            <w:tcW w:type="dxa" w:w="224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 xml:space="preserve">Bachelor's Of Computer </w:t>
            </w: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 xml:space="preserve">Applications - Guru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 xml:space="preserve">Gobind Singh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Indraprastha University</w:t>
            </w:r>
          </w:p>
        </w:tc>
        <w:tc>
          <w:tcPr>
            <w:tcW w:type="dxa" w:w="175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8.99</w:t>
            </w:r>
          </w:p>
        </w:tc>
        <w:tc>
          <w:tcPr>
            <w:tcW w:type="dxa" w:w="129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84.09</w:t>
            </w:r>
          </w:p>
        </w:tc>
        <w:tc>
          <w:tcPr>
            <w:tcW w:type="dxa" w:w="1494"/>
            <w:tcBorders>
              <w:start w:sz="8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2024</w:t>
            </w:r>
          </w:p>
        </w:tc>
      </w:tr>
      <w:tr>
        <w:trPr>
          <w:trHeight w:hRule="exact" w:val="360"/>
        </w:trPr>
        <w:tc>
          <w:tcPr>
            <w:tcW w:type="dxa" w:w="4312"/>
            <w:tcBorders>
              <w:start w:sz="4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Standard 10</w:t>
            </w:r>
          </w:p>
        </w:tc>
        <w:tc>
          <w:tcPr>
            <w:tcW w:type="dxa" w:w="224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CBSE - NA</w:t>
            </w:r>
          </w:p>
        </w:tc>
        <w:tc>
          <w:tcPr>
            <w:tcW w:type="dxa" w:w="175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0.00</w:t>
            </w:r>
          </w:p>
        </w:tc>
        <w:tc>
          <w:tcPr>
            <w:tcW w:type="dxa" w:w="129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77.80</w:t>
            </w:r>
          </w:p>
        </w:tc>
        <w:tc>
          <w:tcPr>
            <w:tcW w:type="dxa" w:w="1494"/>
            <w:tcBorders>
              <w:start w:sz="8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2019</w:t>
            </w:r>
          </w:p>
        </w:tc>
      </w:tr>
      <w:tr>
        <w:trPr>
          <w:trHeight w:hRule="exact" w:val="360"/>
        </w:trPr>
        <w:tc>
          <w:tcPr>
            <w:tcW w:type="dxa" w:w="4312"/>
            <w:tcBorders>
              <w:start w:sz="4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Standard 12 / 10+2 / Diploma</w:t>
            </w:r>
          </w:p>
        </w:tc>
        <w:tc>
          <w:tcPr>
            <w:tcW w:type="dxa" w:w="224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CBSE - NA</w:t>
            </w:r>
          </w:p>
        </w:tc>
        <w:tc>
          <w:tcPr>
            <w:tcW w:type="dxa" w:w="175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0.00</w:t>
            </w:r>
          </w:p>
        </w:tc>
        <w:tc>
          <w:tcPr>
            <w:tcW w:type="dxa" w:w="1292"/>
            <w:tcBorders>
              <w:start w:sz="8.0" w:val="single" w:color="#C0C0C0"/>
              <w:top w:sz="8.0" w:val="single" w:color="#C0C0C0"/>
              <w:end w:sz="8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79.66</w:t>
            </w:r>
          </w:p>
        </w:tc>
        <w:tc>
          <w:tcPr>
            <w:tcW w:type="dxa" w:w="1494"/>
            <w:tcBorders>
              <w:start w:sz="8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2021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1137"/>
      </w:tblGrid>
      <w:tr>
        <w:trPr>
          <w:trHeight w:hRule="exact" w:val="396"/>
        </w:trPr>
        <w:tc>
          <w:tcPr>
            <w:tcW w:type="dxa" w:w="11102"/>
            <w:tcBorders/>
            <w:shd w:fill="e7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D256A"/>
                <w:sz w:val="26"/>
              </w:rPr>
              <w:t xml:space="preserve"> Upload Documents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11137"/>
      </w:tblGrid>
      <w:tr>
        <w:trPr>
          <w:trHeight w:hRule="exact" w:val="404"/>
        </w:trPr>
        <w:tc>
          <w:tcPr>
            <w:tcW w:type="dxa" w:w="11092"/>
            <w:tcBorders>
              <w:start w:sz="4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shd w:fill="3946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2"/>
              </w:rPr>
              <w:t>List of Documents Uploaded</w:t>
            </w:r>
          </w:p>
        </w:tc>
      </w:tr>
      <w:tr>
        <w:trPr>
          <w:trHeight w:hRule="exact" w:val="360"/>
        </w:trPr>
        <w:tc>
          <w:tcPr>
            <w:tcW w:type="dxa" w:w="11092"/>
            <w:tcBorders>
              <w:start w:sz="4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S.S.C MARKSHEET</w:t>
            </w:r>
          </w:p>
        </w:tc>
      </w:tr>
      <w:tr>
        <w:trPr>
          <w:trHeight w:hRule="exact" w:val="360"/>
        </w:trPr>
        <w:tc>
          <w:tcPr>
            <w:tcW w:type="dxa" w:w="11092"/>
            <w:tcBorders>
              <w:start w:sz="4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H.S.C MARKSHEET</w:t>
            </w:r>
          </w:p>
        </w:tc>
      </w:tr>
      <w:tr>
        <w:trPr>
          <w:trHeight w:hRule="exact" w:val="360"/>
        </w:trPr>
        <w:tc>
          <w:tcPr>
            <w:tcW w:type="dxa" w:w="11092"/>
            <w:tcBorders>
              <w:start w:sz="4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Your Signature</w:t>
            </w:r>
          </w:p>
        </w:tc>
      </w:tr>
      <w:tr>
        <w:trPr>
          <w:trHeight w:hRule="exact" w:val="360"/>
        </w:trPr>
        <w:tc>
          <w:tcPr>
            <w:tcW w:type="dxa" w:w="11092"/>
            <w:tcBorders>
              <w:start w:sz="4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Passport Size Photograph</w:t>
            </w:r>
          </w:p>
        </w:tc>
      </w:tr>
      <w:tr>
        <w:trPr>
          <w:trHeight w:hRule="exact" w:val="360"/>
        </w:trPr>
        <w:tc>
          <w:tcPr>
            <w:tcW w:type="dxa" w:w="11092"/>
            <w:tcBorders>
              <w:start w:sz="4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GRADUATION MARKSHEET</w:t>
            </w:r>
          </w:p>
        </w:tc>
      </w:tr>
      <w:tr>
        <w:trPr>
          <w:trHeight w:hRule="exact" w:val="360"/>
        </w:trPr>
        <w:tc>
          <w:tcPr>
            <w:tcW w:type="dxa" w:w="11092"/>
            <w:tcBorders>
              <w:start w:sz="4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BIRTH DATE CERTIFICATE (OR ANY OTHER PROOF OF BIRTH DATE)</w:t>
            </w:r>
          </w:p>
        </w:tc>
      </w:tr>
      <w:tr>
        <w:trPr>
          <w:trHeight w:hRule="exact" w:val="360"/>
        </w:trPr>
        <w:tc>
          <w:tcPr>
            <w:tcW w:type="dxa" w:w="11092"/>
            <w:tcBorders>
              <w:start w:sz="4.0" w:val="single" w:color="#C0C0C0"/>
              <w:top w:sz="8.0" w:val="single" w:color="#C0C0C0"/>
              <w:end w:sz="4.0" w:val="single" w:color="#C0C0C0"/>
              <w:bottom w:sz="8.0" w:val="single" w:color="#C0C0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2D35"/>
                <w:sz w:val="22"/>
              </w:rPr>
              <w:t>Identity Proof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27"/>
        <w:gridCol w:w="2227"/>
        <w:gridCol w:w="2227"/>
        <w:gridCol w:w="2227"/>
        <w:gridCol w:w="2227"/>
      </w:tblGrid>
      <w:tr>
        <w:trPr>
          <w:trHeight w:hRule="exact" w:val="398"/>
        </w:trPr>
        <w:tc>
          <w:tcPr>
            <w:tcW w:type="dxa" w:w="1818"/>
            <w:tcBorders/>
            <w:shd w:fill="e7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D256A"/>
                <w:sz w:val="26"/>
              </w:rPr>
              <w:t>Payment Detail</w:t>
            </w:r>
          </w:p>
        </w:tc>
        <w:tc>
          <w:tcPr>
            <w:tcW w:type="dxa" w:w="2680"/>
            <w:tcBorders/>
            <w:shd w:fill="e7eaea"/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/>
            <w:shd w:fill="e7eaea"/>
            <w:tcMar>
              <w:start w:w="0" w:type="dxa"/>
              <w:end w:w="0" w:type="dxa"/>
            </w:tcMar>
          </w:tcPr>
          <w:p/>
        </w:tc>
        <w:tc>
          <w:tcPr>
            <w:tcW w:type="dxa" w:w="1920"/>
            <w:tcBorders/>
            <w:shd w:fill="e7eaea"/>
            <w:tcMar>
              <w:start w:w="0" w:type="dxa"/>
              <w:end w:w="0" w:type="dxa"/>
            </w:tcMar>
          </w:tcPr>
          <w:p/>
        </w:tc>
        <w:tc>
          <w:tcPr>
            <w:tcW w:type="dxa" w:w="3774"/>
            <w:tcBorders/>
            <w:shd w:fill="e7eae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4"/>
        </w:trPr>
        <w:tc>
          <w:tcPr>
            <w:tcW w:type="dxa" w:w="1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4B504E"/>
                <w:sz w:val="24"/>
              </w:rPr>
              <w:t>Transaction No 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4B504E"/>
                <w:sz w:val="24"/>
              </w:rPr>
              <w:t>Payment Reference No 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206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4B504E"/>
                <w:sz w:val="24"/>
              </w:rPr>
              <w:t>Transa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4B504E"/>
                <w:sz w:val="24"/>
              </w:rPr>
              <w:t>Order ID .</w:t>
            </w:r>
          </w:p>
        </w:tc>
        <w:tc>
          <w:tcPr>
            <w:tcW w:type="dxa" w:w="37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76" w:after="0"/>
              <w:ind w:left="90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4B504E"/>
                <w:sz w:val="24"/>
              </w:rPr>
              <w:t>Paid Amount</w:t>
            </w:r>
          </w:p>
        </w:tc>
      </w:tr>
    </w:tbl>
    <w:p>
      <w:pPr>
        <w:autoSpaceDN w:val="0"/>
        <w:autoSpaceDE w:val="0"/>
        <w:widowControl/>
        <w:spacing w:line="245" w:lineRule="auto" w:before="26" w:after="682"/>
        <w:ind w:left="4608" w:right="5760" w:firstLine="0"/>
        <w:jc w:val="center"/>
      </w:pPr>
      <w:r>
        <w:rPr>
          <w:rFonts w:ascii="Calibri" w:hAnsi="Calibri" w:eastAsia="Calibri"/>
          <w:b w:val="0"/>
          <w:i/>
          <w:color w:val="4B504E"/>
          <w:sz w:val="24"/>
        </w:rPr>
        <w:t xml:space="preserve">ction </w:t>
      </w:r>
      <w:r>
        <w:br/>
      </w:r>
      <w:r>
        <w:rPr>
          <w:rFonts w:ascii="Calibri" w:hAnsi="Calibri" w:eastAsia="Calibri"/>
          <w:b w:val="0"/>
          <w:i/>
          <w:color w:val="4B504E"/>
          <w:sz w:val="24"/>
        </w:rPr>
        <w:t>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37"/>
      </w:tblGrid>
      <w:tr>
        <w:trPr>
          <w:trHeight w:hRule="exact" w:val="398"/>
        </w:trPr>
        <w:tc>
          <w:tcPr>
            <w:tcW w:type="dxa" w:w="11112"/>
            <w:tcBorders/>
            <w:shd w:fill="e7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4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1D256A"/>
                <w:sz w:val="26"/>
              </w:rPr>
              <w:t>Declaration</w:t>
            </w:r>
          </w:p>
        </w:tc>
      </w:tr>
    </w:tbl>
    <w:p>
      <w:pPr>
        <w:autoSpaceDN w:val="0"/>
        <w:autoSpaceDE w:val="0"/>
        <w:widowControl/>
        <w:spacing w:line="245" w:lineRule="auto" w:before="254" w:after="0"/>
        <w:ind w:left="4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understand that category selected by me in the application form is the final one and non-production of requisite </w:t>
      </w:r>
      <w:r>
        <w:rPr>
          <w:rFonts w:ascii="Calibri" w:hAnsi="Calibri" w:eastAsia="Calibri"/>
          <w:b w:val="0"/>
          <w:i w:val="0"/>
          <w:color w:val="000000"/>
          <w:sz w:val="22"/>
        </w:rPr>
        <w:t>category certificate at any time of admission results into ineligibility of my candidature for admission.</w:t>
      </w:r>
    </w:p>
    <w:p>
      <w:pPr>
        <w:autoSpaceDN w:val="0"/>
        <w:autoSpaceDE w:val="0"/>
        <w:widowControl/>
        <w:spacing w:line="245" w:lineRule="auto" w:before="316" w:after="0"/>
        <w:ind w:left="4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 have read the admission policy thoroughly and checked the eligibility criteria, fee structure and other relevant </w:t>
      </w:r>
      <w:r>
        <w:rPr>
          <w:rFonts w:ascii="Calibri" w:hAnsi="Calibri" w:eastAsia="Calibri"/>
          <w:b w:val="0"/>
          <w:i w:val="0"/>
          <w:color w:val="000000"/>
          <w:sz w:val="22"/>
        </w:rPr>
        <w:t>details of my program before filing / submitting my application form.</w:t>
      </w:r>
    </w:p>
    <w:p>
      <w:pPr>
        <w:autoSpaceDN w:val="0"/>
        <w:autoSpaceDE w:val="0"/>
        <w:widowControl/>
        <w:spacing w:line="245" w:lineRule="auto" w:before="314" w:after="0"/>
        <w:ind w:left="4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certify that the information submitted by me in support of this application is true to the best of knowledge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belief. I understand that in the event of any information being found false or incorrect, my admission is liable to be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rejected / cancelled at any stage of admission. I undertake to abide by the disciplinary rules and regulations of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>University.</w:t>
      </w:r>
    </w:p>
    <w:p>
      <w:pPr>
        <w:sectPr>
          <w:type w:val="continuous"/>
          <w:pgSz w:w="11909" w:h="16834"/>
          <w:pgMar w:top="186" w:right="470" w:bottom="546" w:left="3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p>
      <w:pPr>
        <w:autoSpaceDN w:val="0"/>
        <w:tabs>
          <w:tab w:pos="828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2C2D35"/>
          <w:sz w:val="24"/>
        </w:rPr>
        <w:t xml:space="preserve">Place : </w:t>
      </w:r>
      <w:r>
        <w:rPr>
          <w:rFonts w:ascii="Calibri" w:hAnsi="Calibri" w:eastAsia="Calibri"/>
          <w:b/>
          <w:i w:val="0"/>
          <w:color w:val="2C2D35"/>
          <w:sz w:val="24"/>
        </w:rPr>
        <w:t>Date :</w:t>
      </w:r>
      <w:r>
        <w:tab/>
      </w:r>
      <w:r>
        <w:drawing>
          <wp:inline xmlns:a="http://schemas.openxmlformats.org/drawingml/2006/main" xmlns:pic="http://schemas.openxmlformats.org/drawingml/2006/picture">
            <wp:extent cx="1004569" cy="604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4569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90" w:after="0"/>
        <w:ind w:left="0" w:right="402" w:firstLine="0"/>
        <w:jc w:val="right"/>
      </w:pPr>
      <w:r>
        <w:rPr>
          <w:rFonts w:ascii="Calibri" w:hAnsi="Calibri" w:eastAsia="Calibri"/>
          <w:b/>
          <w:i/>
          <w:color w:val="000000"/>
          <w:sz w:val="24"/>
        </w:rPr>
        <w:t>signature</w:t>
      </w:r>
    </w:p>
    <w:sectPr w:rsidR="00FC693F" w:rsidRPr="0006063C" w:rsidSect="00034616">
      <w:pgSz w:w="11909" w:h="16834"/>
      <w:pgMar w:top="144" w:right="1440" w:bottom="1440" w:left="3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